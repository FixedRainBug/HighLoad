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18"/>
          <w:lang w:val="en-US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22"/>
          <w:szCs w:val="22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 xml:space="preserve">Створіть декілька товарів з різним набором властивостей Phone/TV/Smart Watch/ .... 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db.inventory.insertMany([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"Phone",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"model" : "iPhone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7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"Apple",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"price" : 600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0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"Phone",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"model"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Xiaomi Redmi 10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Xiaomi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"price" :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3</w:t>
      </w:r>
      <w:r>
        <w:rPr>
          <w:b w:val="0"/>
          <w:bCs w:val="0"/>
          <w:sz w:val="22"/>
          <w:szCs w:val="22"/>
          <w:rtl w:val="0"/>
        </w:rPr>
        <w:t>00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0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"Phone",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"model"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Samsung 10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Samsung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"price" :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4</w:t>
      </w:r>
      <w:r>
        <w:rPr>
          <w:b w:val="0"/>
          <w:bCs w:val="0"/>
          <w:sz w:val="22"/>
          <w:szCs w:val="22"/>
          <w:rtl w:val="0"/>
        </w:rPr>
        <w:t>00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0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TV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"model"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Samsung Smart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Samsung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"price" :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15000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TV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"model"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Xiaomi Redmi 10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Xiaomi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"price" :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3</w:t>
      </w:r>
      <w:r>
        <w:rPr>
          <w:b w:val="0"/>
          <w:bCs w:val="0"/>
          <w:sz w:val="22"/>
          <w:szCs w:val="22"/>
          <w:rtl w:val="0"/>
        </w:rPr>
        <w:t>00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0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Smart Watch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"model"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Watchers Black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Xiaomi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"price" :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1</w:t>
      </w:r>
      <w:r>
        <w:rPr>
          <w:b w:val="0"/>
          <w:bCs w:val="0"/>
          <w:sz w:val="22"/>
          <w:szCs w:val="22"/>
          <w:rtl w:val="0"/>
        </w:rPr>
        <w:t>00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0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>{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"category"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Smart Watch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"model"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Apple Smart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>"producer" : "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Apple</w:t>
      </w:r>
      <w:r>
        <w:rPr>
          <w:b w:val="0"/>
          <w:bCs w:val="0"/>
          <w:sz w:val="22"/>
          <w:szCs w:val="22"/>
          <w:rtl w:val="0"/>
        </w:rPr>
        <w:t>",</w:t>
      </w:r>
    </w:p>
    <w:p>
      <w:pPr>
        <w:pageBreakBefore w:val="0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</w:rPr>
        <w:tab/>
      </w:r>
      <w:r>
        <w:rPr>
          <w:b w:val="0"/>
          <w:bCs w:val="0"/>
          <w:sz w:val="22"/>
          <w:szCs w:val="22"/>
          <w:rtl w:val="0"/>
        </w:rPr>
        <w:t xml:space="preserve">"price" : 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7</w:t>
      </w:r>
      <w:r>
        <w:rPr>
          <w:b w:val="0"/>
          <w:bCs w:val="0"/>
          <w:sz w:val="22"/>
          <w:szCs w:val="22"/>
          <w:rtl w:val="0"/>
        </w:rPr>
        <w:t>00</w:t>
      </w:r>
      <w:r>
        <w:rPr>
          <w:rFonts w:hint="default"/>
          <w:b w:val="0"/>
          <w:bCs w:val="0"/>
          <w:sz w:val="22"/>
          <w:szCs w:val="22"/>
          <w:rtl w:val="0"/>
          <w:lang w:val="en-US"/>
        </w:rPr>
        <w:t>0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b w:val="0"/>
          <w:bCs w:val="0"/>
          <w:sz w:val="22"/>
          <w:szCs w:val="22"/>
          <w:rtl w:val="0"/>
        </w:rPr>
        <w:t>}</w:t>
      </w:r>
      <w:r>
        <w:rPr>
          <w:rFonts w:hint="default"/>
          <w:b w:val="0"/>
          <w:bCs w:val="0"/>
          <w:sz w:val="18"/>
          <w:szCs w:val="18"/>
          <w:lang w:val="en-US"/>
        </w:rPr>
        <w:t>])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/>
          <w:bCs/>
          <w:sz w:val="28"/>
          <w:szCs w:val="28"/>
          <w:highlight w:val="none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bCs/>
          <w:sz w:val="22"/>
          <w:szCs w:val="22"/>
          <w:highlight w:val="none"/>
        </w:rPr>
      </w:pPr>
      <w:r>
        <w:rPr>
          <w:sz w:val="18"/>
          <w:szCs w:val="18"/>
        </w:rPr>
        <w:drawing>
          <wp:inline distT="0" distB="0" distL="114300" distR="114300">
            <wp:extent cx="4709160" cy="684276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>Напишіть запит, який виводіть усі товари (відображення у JSON)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Atlas atlas-sncmei-shard-0 [primary] myFirstDatabase&gt; db.inventory.find();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6861175"/>
            <wp:effectExtent l="0" t="0" r="254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0"/>
          <w:numId w:val="1"/>
        </w:numPr>
        <w:ind w:left="36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>Підрахуйте скільки товарів у певної категорії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Atlas atlas-sncmei-shard-0 [primary] myFirstDatabase&gt; db.inventory.find({category: 'Phone'}).count()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388620"/>
            <wp:effectExtent l="0" t="0" r="381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ind w:leftChars="0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0"/>
          <w:numId w:val="1"/>
        </w:numPr>
        <w:ind w:left="36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>Підрахуйте скільки є різних категорій товарів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Atlas atlas-sncmei-shard-0 [primary] myFirstDatabase&gt; db.inventory.distinct("category").length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323215"/>
            <wp:effectExtent l="0" t="0" r="317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ind w:leftChars="0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0"/>
          <w:numId w:val="1"/>
        </w:numPr>
        <w:ind w:left="36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>Виведіть список всіх виробників товарів без повторів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Atlas atlas-sncmei-shard-0 [primary] myFirstDatabase&gt; db.inventory.distinct("producer")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770" cy="396240"/>
            <wp:effectExtent l="0" t="0" r="127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ind w:leftChars="0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 xml:space="preserve">Напишіть запити, які вибирають товари за різними критеріям і їх сукупності: </w:t>
      </w: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08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 xml:space="preserve">категорія та ціна (в проміжку) - конструкція </w:t>
      </w:r>
      <w:r>
        <w:rPr>
          <w:b/>
          <w:bCs/>
          <w:i/>
          <w:sz w:val="28"/>
          <w:szCs w:val="28"/>
          <w:highlight w:val="none"/>
          <w:rtl w:val="0"/>
        </w:rPr>
        <w:t>$and</w:t>
      </w:r>
      <w:r>
        <w:rPr>
          <w:b/>
          <w:bCs/>
          <w:sz w:val="28"/>
          <w:szCs w:val="28"/>
          <w:highlight w:val="none"/>
          <w:rtl w:val="0"/>
        </w:rPr>
        <w:t xml:space="preserve">,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Atlas atlas-sncmei-shard-0 [primary] myFirstDatabase&gt; db.inventory.find({ $and: [ {category: 'Phone'},{price: {$gt: 2000} }]})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2405" cy="2740660"/>
            <wp:effectExtent l="0" t="0" r="63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leftChars="0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080" w:leftChars="0" w:hanging="36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rtl w:val="0"/>
        </w:rPr>
        <w:t xml:space="preserve">модель чи одна чи інша - конструкція </w:t>
      </w:r>
      <w:r>
        <w:rPr>
          <w:b/>
          <w:bCs/>
          <w:i/>
          <w:sz w:val="28"/>
          <w:szCs w:val="28"/>
          <w:highlight w:val="none"/>
          <w:rtl w:val="0"/>
        </w:rPr>
        <w:t>$or</w:t>
      </w:r>
      <w:r>
        <w:rPr>
          <w:b/>
          <w:bCs/>
          <w:sz w:val="28"/>
          <w:szCs w:val="28"/>
          <w:highlight w:val="none"/>
          <w:rtl w:val="0"/>
        </w:rPr>
        <w:t>,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Atlas atlas-sncmei-shard-0 [primary] myFirstDatabase&gt; db.inventory.find({ $or: [ {model: 'iPhone 7'},{model: 'Samsung 10' }]})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2405" cy="1911985"/>
            <wp:effectExtent l="0" t="0" r="635" b="825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rFonts w:hint="default"/>
          <w:sz w:val="18"/>
          <w:szCs w:val="18"/>
          <w:lang w:val="en-US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leftChars="0"/>
        <w:rPr>
          <w:b/>
          <w:bCs/>
          <w:sz w:val="22"/>
          <w:szCs w:val="22"/>
          <w:highlight w:val="none"/>
        </w:rPr>
      </w:pP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080" w:leftChars="0" w:hanging="36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виробники з переліку - конструкція </w:t>
      </w:r>
      <w:r>
        <w:rPr>
          <w:b/>
          <w:bCs/>
          <w:i/>
          <w:sz w:val="28"/>
          <w:szCs w:val="28"/>
          <w:rtl w:val="0"/>
        </w:rPr>
        <w:t>$in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db.inventory.find({producer: {$in: ['Apple','Samsung']}})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sz w:val="18"/>
          <w:szCs w:val="18"/>
        </w:rPr>
        <w:drawing>
          <wp:inline distT="0" distB="0" distL="114300" distR="114300">
            <wp:extent cx="5268595" cy="3362325"/>
            <wp:effectExtent l="0" t="0" r="444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Оновить певні товари, змінивши існуючі значення і додайте нові властивості (характеристики) усім товарам за певним критерієм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 db.inventory.updateMany({model:'Xiaomi Redmi 10'}, {$set:{"color":"red"}})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1047115"/>
            <wp:effectExtent l="0" t="0" r="2540" b="444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db.inventory.updateMany({"producer":"Apple"}, {$set:{"producer":"Apple Inc"}})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978535"/>
            <wp:effectExtent l="0" t="0" r="3810" b="1206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Atlas atlas-sncmei-shard-0 [primary] myFirstDatabase&gt; db.inventory.updateMany({$and:[{category:'TV'},{producer:'Samsung'}]}, {$set: {'internet':'yes'}})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973455"/>
            <wp:effectExtent l="0" t="0" r="4445" b="19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Знайдіть товари у яких є (присутнє поле) певні властивості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 db.inventory.find({"color":{$exists:true}})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sz w:val="18"/>
          <w:szCs w:val="18"/>
        </w:rPr>
        <w:drawing>
          <wp:inline distT="0" distB="0" distL="114300" distR="114300">
            <wp:extent cx="5270500" cy="1986280"/>
            <wp:effectExtent l="0" t="0" r="2540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Для знайдених товарів збільшіть їх вартість на певну суму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Atlas atlas-sncmei-shard-0 [primary] myFirstDatabase&gt; db.inventory.updateMany({"color":"red"}, {$inc:{"price":120}})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sz w:val="18"/>
          <w:szCs w:val="18"/>
        </w:rPr>
        <w:drawing>
          <wp:inline distT="0" distB="0" distL="114300" distR="114300">
            <wp:extent cx="5271135" cy="996315"/>
            <wp:effectExtent l="0" t="0" r="190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Atlas atlas-sncmei-shard-0 [primary] myFirstDatabase&gt;  db.inventory.find({"color":{$exists:true}})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4310" cy="2007870"/>
            <wp:effectExtent l="0" t="0" r="13970" b="381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18"/>
          <w:szCs w:val="18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sz w:val="18"/>
          <w:szCs w:val="18"/>
          <w:lang w:val="en-US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>Частина 2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Створіть кілька замовлень з різними наборами товарів, але так щоб один з товарів був у декількох замовленнях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&gt; db.orders.insert({"order_number":5, "date":ISODate("2021-10-01"), "total_sum": 12240, "customer":{"name":"Elis", "surname":"Morgo", "phone":[73843], "address":"Borshagivska St., Kyiv, UA"}, "payment":{"card_owner":"Elis Morgo", "cardID":249636489}, "items":[{"$ref":"item", "$id":ObjectId("615f64ceed6dc9ed0151c334")},{"$ref":"item", "$id":ObjectId("615f64ceed6dc9ed0151c331")}]})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acknowledged: true,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insertedIds: { '0': ObjectId("6161318c29c925f94675ea69")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&gt; db.orders.insert({"order_number":6, "date":ISODate("2021-07-11"), "total_sum": 14120, "customer":{"name":"Kateryna", "surname":"Falow", "phone":[96330], "address":"Drahomanov St., Kyiv, UA"}, "payment":{"card_owner":"Kateryna Falow", "cardID":342957391}, "items":[{"$ref":"item", "$id":ObjectId("615f64ceed6dc9ed0151c336")},{"$ref":"item", "$id":ObjectId("615f64ceed6dc9ed0151c334")}]})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acknowledged: true,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insertedIds: { '0': ObjectId("6161332829c925f94675ea6b")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&gt; db.orders.insert({"order_number":7, "date":ISODate("2021-06-14"), "total_sum": 12000, "customer":{"name":"Illya", "surname":"Honer", "phone":[63895], "address":"Shevchenko St., Kyiv, UA"}, "payment":{"card_owner":"Ilya Honer", "cardID":572043891}, "items":[{"$ref":"item", "$id":ObjectId("615f64ceed6dc9ed0151c331")},{"$ref":"item", "$id":ObjectId("615f64ceed6dc9ed0151c336")}]})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acknowledged: true,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insertedIds: { '0': ObjectId("6161333129c925f94675ea6c")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}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Виведіть всі замовлення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db.orders.find()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ObjectId("6161318c29c925f94675ea69"),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5,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ISODate("2021-10-01T00:00:00.000Z"),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12240,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'Elis',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'Morgo',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[ 73843 ],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'Borshagivska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'Elis Morgo', cardID: 249636489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ObjectId("615f64ceed6dc9ed0151c331"))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ObjectId("6161332829c925f94675ea6b"),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6,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ISODate("2021-07-11T00:00:00.000Z"),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14120,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'Kateryna',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'Falow',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[ 96330 ],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'Drahomanov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'Kateryna Falow', cardID: 342957391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ObjectId("6161333129c925f94675ea6c"),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7,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ISODate("2021-06-14T00:00:00.000Z"),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12000,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'Illya',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'Honer',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[ 63895 ],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'Shevchenko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'Ilya Honer', cardID: 572043891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ObjectId("615f64ceed6dc9ed0151c331")),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]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Виведіть замовлення з вартістю більше певного значення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db.orders.find({"total_sum":{$gte:12300}})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ObjectId("6161332829c925f94675ea6b"),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6,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ISODate("2021-07-11T00:00:00.000Z"),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14120,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'Kateryna',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'Falow',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[ 96330 ],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'Drahomanov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'Kateryna Falow', cardID: 342957391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Знайдіть замовлення зроблені одним замовником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db.orders.find({"payment.card_owner":"Ilya Honer"})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ObjectId("6161333129c925f94675ea6c"),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7,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ISODate("2021-06-14T00:00:00.000Z"),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12000,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'Illya',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'Honer',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[ 63895 ],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'Shevchenko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'Ilya Honer', cardID: 572043891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ObjectId("615f64ceed6dc9ed0151c331")),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]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Знайдіть всі замовлення з певним товаром (товарами) (шукати можна по ObjectId)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db.orders.find({"items.$id":ObjectId("615f64ceed6dc9ed0151c334")})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ObjectId("6161318c29c925f94675ea69"),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5,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ISODate("2021-10-01T00:00:00.000Z"),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12240,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'Elis',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'Morgo',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[ 73843 ],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'Borshagivska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'Elis Morgo', cardID: 249636489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ObjectId("615f64ceed6dc9ed0151c331"))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ObjectId("6161332829c925f94675ea6b"),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6,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ISODate("2021-07-11T00:00:00.000Z"),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14120,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'Kateryna',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'Falow',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[ 96330 ],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'Drahomanov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'Kateryna Falow', cardID: 342957391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]</w:t>
      </w:r>
    </w:p>
    <w:p>
      <w:pPr>
        <w:pageBreakBefore w:val="0"/>
        <w:numPr>
          <w:ilvl w:val="0"/>
          <w:numId w:val="2"/>
        </w:numPr>
        <w:ind w:left="360" w:leftChars="0" w:hanging="36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Додайте в усі замовлення з певним товаром ще один товар і збільште існуючу вартість замовлення на деяке значення Х</w:t>
      </w:r>
    </w:p>
    <w:p>
      <w:pPr>
        <w:pageBreakBefore w:val="0"/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Atlas atlas-sncmei-shard-0 [primary] myFirstDatabase&gt; db.orders.findAndModify({query:{"items.$id":ObjectId("615f64ceed6dc9ed0151c334")}, update:{$push:{"items":{"$ref":"meh", "$id":ObjectId("615f64ceed6dc9ed0151c330")}}},})</w:t>
      </w:r>
    </w:p>
    <w:p>
      <w:pPr>
        <w:pageBreakBefore w:val="0"/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Atlas atlas-sncmei-shard-0 [primary] myFirstDatabase&gt; db.orders.updateMany({"items.$id":ObjectId("615f64ceed6dc9ed0151c330")},{$inc:{"total_sum":</w:t>
      </w:r>
      <w:r>
        <w:rPr>
          <w:rFonts w:hint="default"/>
          <w:b w:val="0"/>
          <w:bCs w:val="0"/>
          <w:sz w:val="22"/>
          <w:szCs w:val="22"/>
          <w:lang w:val="en-US"/>
        </w:rPr>
        <w:t>6</w:t>
      </w:r>
      <w:r>
        <w:rPr>
          <w:rFonts w:hint="default"/>
          <w:b w:val="0"/>
          <w:bCs w:val="0"/>
          <w:sz w:val="22"/>
          <w:szCs w:val="22"/>
        </w:rPr>
        <w:t>000}})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Виведіть кількість товарів в певному замовленні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db.orders.aggregate([{$match:{"order_number":5}},{$group:{_id:"$order_number",count:{$sum:{$size:"$items"}}}}])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[ { _id: 5, count: 4 } ]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Виведіть тільки інформацію про кастомера і номери кредитної карт, для замовлень вартість яких перевищує певну суму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Atlas atlas-sncmei-shard-0 [primary] myFirstDatabase&gt;  db.orders.find({total_sum: {$gt:13000}}, {_id:0, "order_number":0, "date":0, "total_sum":0, "items":0})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name: 'Elis',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surname: 'Morgo',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phone: [ 73843 ],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address: 'Borshagivska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payment: { card_owner: 'Elis Morgo', cardID: 249636489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name: 'Kateryna',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surname: 'Falow',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phone: [ 96330 ],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address: 'Drahomanov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payment: { card_owner: 'Kateryna Falow', cardID: 342957391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]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Видаліть товар з замовлень, зроблених за певний період дат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db.orders.findAndModify({query:{"date":{$gte:ISODate("2021-08-01")}}, update:{$pull:{"items":{"$ref":"meh", "$id":ObjectId("615f64ceed6dc9ed0151c330")}}},})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hanging="360" w:firstLineChars="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Перейменуйте у всіх замовлення ім'я (прізвище) замовника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db.orders.updateMany({},{$set:{"customer.surname":"CUSTOMER"}})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acknowledged: true,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insertedId: null,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matchedCount: 3,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modifiedCount: 3,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upsertedCount: 0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Atlas atlas-sncmei-shard-0 [primary] myFirstDatabase&gt; db.orders.find()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ObjectId("6161318c29c925f94675ea69"),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5,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ISODate("2021-10-01T00:00:00.000Z"),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24240,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'Elis',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'CUSTOMER',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[ 73843 ],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'Borshagivska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'Elis Morgo', cardID: 249636489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ObjectId("615f64ceed6dc9ed0151c331"))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ObjectId("6161332829c925f94675ea6b"),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6,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ISODate("2021-07-11T00:00:00.000Z"),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14120,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'Kateryna',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'CUSTOMER',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[ 96330 ],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'Drahomanov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'Kateryna Falow', cardID: 342957391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ObjectId("615f64ceed6dc9ed0151c334"))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_id: ObjectId("6161333129c925f94675ea6c"),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order_number: 7,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date: ISODate("2021-06-14T00:00:00.000Z"),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total_sum: 12000,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customer: {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name: 'Illya',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surname: 'CUSTOMER',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phone: [ 63895 ],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address: 'Shevchenko St., Kyiv, UA'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payment: { card_owner: 'Ilya Honer', cardID: 572043891 },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items: [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ObjectId("615f64ceed6dc9ed0151c331")),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  DBRef("item", ObjectId("615f64ceed6dc9ed0151c336"))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  ]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 xml:space="preserve">  }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Chars="0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]</w:t>
      </w:r>
    </w:p>
    <w:p>
      <w:pPr>
        <w:pageBreakBefore w:val="0"/>
        <w:numPr>
          <w:ilvl w:val="0"/>
          <w:numId w:val="2"/>
        </w:numPr>
        <w:ind w:left="360" w:leftChars="0" w:hanging="36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(+2 бали)* Знайдіть замовлення зроблені одним замовником, і виведіть тільки інформацію про кастомера та товари у замовлені підставивши замість ObjectId("***") назви товарів та їх вартість (аналог join-а між таблицями </w:t>
      </w:r>
      <w:r>
        <w:rPr>
          <w:b/>
          <w:bCs/>
          <w:i/>
          <w:sz w:val="28"/>
          <w:szCs w:val="28"/>
          <w:rtl w:val="0"/>
        </w:rPr>
        <w:t>orders</w:t>
      </w:r>
      <w:r>
        <w:rPr>
          <w:b/>
          <w:bCs/>
          <w:sz w:val="28"/>
          <w:szCs w:val="28"/>
          <w:rtl w:val="0"/>
        </w:rPr>
        <w:t xml:space="preserve"> та </w:t>
      </w:r>
      <w:r>
        <w:rPr>
          <w:b/>
          <w:bCs/>
          <w:i/>
          <w:sz w:val="28"/>
          <w:szCs w:val="28"/>
          <w:rtl w:val="0"/>
        </w:rPr>
        <w:t>items</w:t>
      </w:r>
      <w:r>
        <w:rPr>
          <w:b/>
          <w:bCs/>
          <w:sz w:val="28"/>
          <w:szCs w:val="28"/>
          <w:rtl w:val="0"/>
        </w:rPr>
        <w:t>).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Atlas atlas-sncmei-shard-0 [primary] myFirstDatabase&gt; db.orders.aggregate([{$match:{"customer.name":"Elis"}},{$lookup:{"from":"inventory","localField":"items.$id", "foreignField":"ID",'as':"product_details"}},{$project:{"ID":0, "order_number":0, "date":0, "total_sum":0, "payment":0}}])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[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{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_id: ObjectId("6161318c29c925f94675ea69"),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customer: {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name: 'Elis',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surname: 'CUSTOMER',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phone: [ 73843 ],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address: 'Borshagivska St., Kyiv, UA'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},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items: [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DBRef("item", ObjectId("615f64ceed6dc9ed0151c334")),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DBRef("item", ObjectId("615f64ceed6dc9ed0151c331"))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],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product_details: [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{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_id: ObjectId("615f64ceed6dc9ed0151c334"),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category: 'TV',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model: 'Xiaomi Redmi 10',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producer: 'Xiaomi',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price: 7120,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color: 'red',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ID: ObjectId("615f64ceed6dc9ed0151c334")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},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{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_id: ObjectId("615f64ceed6dc9ed0151c331"),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category: 'Phone',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model: 'Xiaomi Redmi 10',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producer: 'Xiaomi',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price: 5120,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color: 'red',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  ID: ObjectId("615f64ceed6dc9ed0151c331")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  }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]</w:t>
      </w:r>
    </w:p>
    <w:p>
      <w:pPr>
        <w:pageBreakBefore w:val="0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}</w:t>
      </w:r>
    </w:p>
    <w:p>
      <w:pPr>
        <w:pageBreakBefore w:val="0"/>
        <w:rPr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]</w:t>
      </w:r>
    </w:p>
    <w:p>
      <w:pPr>
        <w:pageBreakBefore w:val="0"/>
      </w:pPr>
      <w:r>
        <w:drawing>
          <wp:inline distT="0" distB="0" distL="114300" distR="114300">
            <wp:extent cx="5268595" cy="3988435"/>
            <wp:effectExtent l="0" t="0" r="4445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</w:pPr>
    </w:p>
    <w:p>
      <w:pPr>
        <w:pageBreakBefore w:val="0"/>
        <w:rPr>
          <w:rtl w:val="0"/>
        </w:rPr>
      </w:pPr>
    </w:p>
    <w:p>
      <w:pPr>
        <w:pageBreakBefor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Створіть </w:t>
      </w:r>
      <w:r>
        <w:rPr>
          <w:b/>
          <w:bCs/>
          <w:sz w:val="21"/>
          <w:szCs w:val="21"/>
        </w:rPr>
        <w:fldChar w:fldCharType="begin"/>
      </w:r>
      <w:r>
        <w:rPr>
          <w:b/>
          <w:bCs/>
          <w:sz w:val="21"/>
          <w:szCs w:val="21"/>
        </w:rPr>
        <w:instrText xml:space="preserve"> HYPERLINK "https://docs.mongodb.com/manual/core/capped-collections/" \h </w:instrText>
      </w:r>
      <w:r>
        <w:rPr>
          <w:b/>
          <w:bCs/>
          <w:sz w:val="21"/>
          <w:szCs w:val="21"/>
        </w:rPr>
        <w:fldChar w:fldCharType="separate"/>
      </w:r>
      <w:r>
        <w:rPr>
          <w:b/>
          <w:bCs/>
          <w:color w:val="1155CC"/>
          <w:sz w:val="28"/>
          <w:szCs w:val="28"/>
          <w:u w:val="single"/>
          <w:rtl w:val="0"/>
        </w:rPr>
        <w:t>Сapped collection</w:t>
      </w:r>
      <w:r>
        <w:rPr>
          <w:b/>
          <w:bCs/>
          <w:color w:val="1155CC"/>
          <w:sz w:val="28"/>
          <w:szCs w:val="28"/>
          <w:u w:val="single"/>
          <w:rtl w:val="0"/>
        </w:rPr>
        <w:fldChar w:fldCharType="end"/>
      </w:r>
      <w:r>
        <w:rPr>
          <w:b/>
          <w:bCs/>
          <w:sz w:val="28"/>
          <w:szCs w:val="28"/>
          <w:rtl w:val="0"/>
        </w:rPr>
        <w:t xml:space="preserve"> яка б містила 5 останніх відгуків на наш інтернет-магазин. Структуру запису визначіть самостійно.</w:t>
      </w:r>
    </w:p>
    <w:p>
      <w:pPr>
        <w:pageBreakBefore w:val="0"/>
        <w:numPr>
          <w:ilvl w:val="0"/>
          <w:numId w:val="3"/>
        </w:numPr>
        <w:ind w:left="720" w:hanging="360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rtl w:val="0"/>
        </w:rPr>
        <w:t>Перевірте що при досягненні обмеження старі відгуки будуть затиратись</w:t>
      </w:r>
    </w:p>
    <w:p>
      <w:pPr>
        <w:pageBreakBefore w:val="0"/>
        <w:numPr>
          <w:numId w:val="0"/>
        </w:numPr>
        <w:rPr>
          <w:b/>
          <w:bCs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Atlas atlas-sncmei-shard-0 [primary] myFirstDatabase&gt; db.inventory.reviews.insert({"customer":[{"$ref":"orders","$customer.name":"Elis"},{"$ref":"orders","$customer.surname":"CUSTOMER"}], "date":ISODate("2021-08-08"), "text":"comment here"})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{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insertedIds: { '0': ObjectId("61613e6029c925f94675ea6d") }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Atlas atlas-sncmei-shard-0 [primary] myFirstDatabase&gt; db.inventory.reviews.insert({"customer":[{"$ref":"orders","$customer.name":"Illya"},{"$ref":"orders","$customer.surname":"CUSTOMER"}], "date":ISODate("2021-10-08"), "text":"comment here"})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{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insertedIds: { '0': ObjectId("61613e9829c925f94675ea6e") }</w:t>
      </w:r>
    </w:p>
    <w:p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</w:t>
      </w:r>
    </w:p>
    <w:p>
      <w:pPr>
        <w:rPr>
          <w:rFonts w:hint="default"/>
          <w:b/>
          <w:bCs/>
          <w:sz w:val="18"/>
          <w:szCs w:val="18"/>
          <w:lang w:val="en-US"/>
        </w:rPr>
      </w:pP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Atlas atlas-sncmei-shard-0 [primary] myFirstDatabase&gt; Object.bsonsize(db.inventory.reviews.findOne())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181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Atlas atlas-sncmei-shard-0 [primary] myFirstDatabase&gt; db.runCommand({convertToCapped:'inventory.reviews', size:400})</w:t>
      </w:r>
    </w:p>
    <w:p>
      <w:pPr>
        <w:pageBreakBefore w:val="0"/>
        <w:rPr>
          <w:rFonts w:hint="default"/>
          <w:sz w:val="20"/>
          <w:szCs w:val="20"/>
        </w:rPr>
      </w:pP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Atlas atlas-sncmei-shard-0 [primary] myFirstDatabase&gt; db.inventory.reviews.insert({"customer":[{"$ref":"orders","$customer.name":"Kateryna"},{"$ref":"orders","$customer.surname":"CUSTOMER"}], "date":ISODate("2021-07-08"), "text":"comment here"})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acknowledged: true,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insertedIds: { '0': ObjectId("61613f8d29c925f94675ea6f") }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pageBreakBefore w:val="0"/>
        <w:rPr>
          <w:rFonts w:hint="default"/>
          <w:sz w:val="20"/>
          <w:szCs w:val="20"/>
        </w:rPr>
      </w:pP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Atlas atlas-sncmei-shard-0 [primary] myFirstDatabase&gt; db.inventory.reviews.find()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[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{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_id: ObjectId("61613e9829c925f94675ea6e"),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customer: [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{ '$ref': 'orders', '$customer.name': 'Illya' },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{ '$ref': 'orders', '$customer.surname': 'CUSTOMER' }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],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date: ISODate("2021-10-08T00:00:00.000Z"),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text: 'comment here'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},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{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_id: ObjectId("61613f8d29c925f94675ea6f"),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customer: [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{ '$ref': 'orders', '$customer.name': 'Kateryna' },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{ '$ref': 'orders', '$customer.surname': 'CUSTOMER' }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],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date: ISODate("2021-07-08T00:00:00.000Z"),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text: 'comment here'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}</w:t>
      </w:r>
    </w:p>
    <w:p>
      <w:pPr>
        <w:pageBreakBefore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]</w:t>
      </w:r>
      <w:bookmarkStart w:id="0" w:name="_GoBack"/>
      <w:bookmarkEnd w:id="0"/>
    </w:p>
    <w:p>
      <w:pPr>
        <w:pageBreakBefore w:val="0"/>
        <w:rPr>
          <w:rFonts w:hint="default"/>
          <w:sz w:val="20"/>
          <w:szCs w:val="20"/>
        </w:rPr>
      </w:pPr>
    </w:p>
    <w:p>
      <w:pPr>
        <w:pageBreakBefore w:val="0"/>
        <w:ind w:left="720" w:firstLine="0"/>
        <w:rPr>
          <w:sz w:val="22"/>
          <w:szCs w:val="22"/>
          <w:rtl w:val="0"/>
        </w:rPr>
      </w:pPr>
    </w:p>
    <w:p>
      <w:pPr>
        <w:pageBreakBefore w:val="0"/>
        <w:ind w:left="720" w:firstLine="0"/>
        <w:rPr>
          <w:sz w:val="22"/>
          <w:szCs w:val="22"/>
          <w:rtl w:val="0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84062"/>
    <w:rsid w:val="1BE84062"/>
    <w:rsid w:val="3DE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2021-10-07T21:01:00Z</dcterms:created>
  <dc:creator>Екатерина Солдатова</dc:creator>
  <cp:lastModifiedBy>Екатерина Солдатова</cp:lastModifiedBy>
  <dcterms:modified xsi:type="dcterms:W3CDTF">2021-10-09T07:08:13Z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6C1A469CCB31473B9594B58107B61EE0</vt:lpwstr>
  </property>
</Properties>
</file>